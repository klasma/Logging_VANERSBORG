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12626-2021 i Vänersborgs kommun</w:t>
      </w:r>
    </w:p>
    <w:p>
      <w:r>
        <w:t>Detta dokument behandlar höga naturvärden i avverkningsamälan A 12626-2021 i Vänersborgs kommun. Denna avverkningsanmälan inkom 2021-03-15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duvhök (NT, §4), spillkråka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12626-2021.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6490835, E 342014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